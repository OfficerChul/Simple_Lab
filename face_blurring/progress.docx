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/kyochul/home/kyochul/FHD_FWL/FWL_Action_Camera02/11_TakingOffCap/20220711_132958.MOV</w:t>
        <w:br/>
        <w:t>total frame: 212</w:t>
      </w:r>
    </w:p>
    <w:p>
      <w:r>
        <w:t>1th / 25210 video took 0:00:29.739989 time elapsed, 0.004% done</w:t>
        <w:br/>
      </w:r>
    </w:p>
    <w:p>
      <w:r>
        <w:t>-----------------------------------------</w:t>
      </w:r>
    </w:p>
    <w:p>
      <w:r>
        <w:t>/kyochul/home/kyochul/FHD_FWL/FWL_Action_Camera02/11_TakingOffCap/20220715_105021.MOV</w:t>
        <w:br/>
        <w:t>total frame: 194</w:t>
      </w:r>
    </w:p>
    <w:p>
      <w:r>
        <w:t>2th / 25210 video took 0:00:21.375335 time elapsed, 0.0079% done</w:t>
        <w:br/>
      </w:r>
    </w:p>
    <w:p>
      <w:r>
        <w:t>-----------------------------------------</w:t>
      </w:r>
    </w:p>
    <w:p>
      <w:r>
        <w:t>/kyochul/home/kyochul/FHD_FWL/FWL_Action_Camera02/11_TakingOffCap/20220708_151807.MOV</w:t>
        <w:br/>
        <w:t>total frame: 105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